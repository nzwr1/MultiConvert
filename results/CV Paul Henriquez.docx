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98" w:lineRule="exact" w:before="0" w:after="0"/>
        <w:ind w:left="0" w:right="0"/>
      </w:pPr>
    </w:p>
    <w:p>
      <w:pPr>
        <w:autoSpaceDN w:val="0"/>
        <w:autoSpaceDE w:val="0"/>
        <w:widowControl/>
        <w:spacing w:line="247" w:lineRule="auto" w:before="576" w:after="0"/>
        <w:ind w:left="3456" w:right="3456" w:firstLine="0"/>
        <w:jc w:val="center"/>
      </w:pPr>
      <w:r>
        <w:rPr>
          <w:w w:val="97.96911239624023"/>
          <w:rFonts w:ascii="DejaVu Serif" w:hAnsi="DejaVu Serif" w:eastAsia="DejaVu Serif"/>
          <w:b/>
          <w:i w:val="0"/>
          <w:color w:val="333333"/>
          <w:sz w:val="20"/>
        </w:rPr>
        <w:t xml:space="preserve">PAUL ALEXANDER HENRIQUEZ REYES </w:t>
      </w:r>
      <w:r>
        <w:br/>
      </w:r>
      <w:r>
        <w:rPr>
          <w:w w:val="101.69803394990808"/>
          <w:rFonts w:ascii="DejaVu Serif" w:hAnsi="DejaVu Serif" w:eastAsia="DejaVu Serif"/>
          <w:b w:val="0"/>
          <w:i w:val="0"/>
          <w:color w:val="333333"/>
          <w:sz w:val="17"/>
        </w:rPr>
        <w:t>paulhenriquezreyes1@gmail.com | +56968206502</w:t>
      </w:r>
    </w:p>
    <w:p>
      <w:pPr>
        <w:autoSpaceDN w:val="0"/>
        <w:autoSpaceDE w:val="0"/>
        <w:widowControl/>
        <w:spacing w:line="247" w:lineRule="auto" w:before="236" w:after="0"/>
        <w:ind w:left="92" w:right="112" w:firstLine="0"/>
        <w:jc w:val="both"/>
      </w:pPr>
      <w:r>
        <w:rPr>
          <w:rFonts w:ascii="DejaVu Serif" w:hAnsi="DejaVu Serif" w:eastAsia="DejaVu Serif"/>
          <w:b w:val="0"/>
          <w:i w:val="0"/>
          <w:color w:val="333333"/>
          <w:sz w:val="16"/>
        </w:rPr>
        <w:t xml:space="preserve">HOLA, SOY PAUL HENRÍQUEZ REYES, TÉCNICO EN ELECTRÓNICA CON CONOCIMIENTOS SÓLIDOS EN SISTEMAS DE </w:t>
      </w:r>
      <w:r>
        <w:rPr>
          <w:rFonts w:ascii="DejaVu Serif" w:hAnsi="DejaVu Serif" w:eastAsia="DejaVu Serif"/>
          <w:b w:val="0"/>
          <w:i w:val="0"/>
          <w:color w:val="333333"/>
          <w:sz w:val="16"/>
        </w:rPr>
        <w:t xml:space="preserve">SEGURIDAD. TENGO EXPERIENCIA EN EL ARMADO E INSTALACIÓN DE ALARMAS, ADQUIRIDA A TRAVÉS DE PRÁCTICAS </w:t>
      </w:r>
      <w:r>
        <w:rPr>
          <w:rFonts w:ascii="DejaVu Serif" w:hAnsi="DejaVu Serif" w:eastAsia="DejaVu Serif"/>
          <w:b w:val="0"/>
          <w:i w:val="0"/>
          <w:color w:val="333333"/>
          <w:sz w:val="16"/>
        </w:rPr>
        <w:t xml:space="preserve">PROFESIONALES EN EMPRESAS COMO MAXSERVICES (ASOCIADA A ADT) Y PROYTEL, ESPECIALIZADAS EN ALARMAS </w:t>
      </w:r>
      <w:r>
        <w:rPr>
          <w:rFonts w:ascii="DejaVu Serif" w:hAnsi="DejaVu Serif" w:eastAsia="DejaVu Serif"/>
          <w:b w:val="0"/>
          <w:i w:val="0"/>
          <w:color w:val="333333"/>
          <w:sz w:val="16"/>
        </w:rPr>
        <w:t>COMUNITARIAS Y VENTAS DE SISTEMAS DE SEGURIDAD.</w:t>
      </w:r>
    </w:p>
    <w:p>
      <w:pPr>
        <w:autoSpaceDN w:val="0"/>
        <w:autoSpaceDE w:val="0"/>
        <w:widowControl/>
        <w:spacing w:line="247" w:lineRule="auto" w:before="204" w:after="0"/>
        <w:ind w:left="92" w:right="112" w:firstLine="0"/>
        <w:jc w:val="both"/>
      </w:pPr>
      <w:r>
        <w:rPr>
          <w:rFonts w:ascii="DejaVu Serif" w:hAnsi="DejaVu Serif" w:eastAsia="DejaVu Serif"/>
          <w:b w:val="0"/>
          <w:i w:val="0"/>
          <w:color w:val="333333"/>
          <w:sz w:val="16"/>
        </w:rPr>
        <w:t xml:space="preserve">ADEMÁS, CUENTO CON HABILIDADES EN INFORMÁTICA, REALIZANDO PROYECTOS PERSONALES Y MANTENIÉNDOME </w:t>
      </w:r>
      <w:r>
        <w:rPr>
          <w:rFonts w:ascii="DejaVu Serif" w:hAnsi="DejaVu Serif" w:eastAsia="DejaVu Serif"/>
          <w:b w:val="0"/>
          <w:i w:val="0"/>
          <w:color w:val="333333"/>
          <w:sz w:val="16"/>
        </w:rPr>
        <w:t>ACTUALIZADO EN LAS ÚLTIMAS TECNOLOGÍAS DEL SECTOR. MI OBJETIVO ES SEGUIR DESARROLLANDO MI CARRERA EN ESTAS</w:t>
      </w:r>
      <w:r>
        <w:rPr>
          <w:rFonts w:ascii="DejaVu Serif" w:hAnsi="DejaVu Serif" w:eastAsia="DejaVu Serif"/>
          <w:b w:val="0"/>
          <w:i w:val="0"/>
          <w:color w:val="333333"/>
          <w:sz w:val="16"/>
        </w:rPr>
        <w:t>ÁREAS, APORTANDO MIS CONOCIMIENTOS Y HABILIDADES PARA CONTRIBUIR AL CRECIMIENTO DE LA EMPRESA.</w:t>
      </w:r>
    </w:p>
    <w:p>
      <w:pPr>
        <w:autoSpaceDN w:val="0"/>
        <w:autoSpaceDE w:val="0"/>
        <w:widowControl/>
        <w:spacing w:line="240" w:lineRule="auto" w:before="250" w:after="6"/>
        <w:ind w:left="92" w:right="0" w:firstLine="0"/>
        <w:jc w:val="left"/>
      </w:pPr>
      <w:r>
        <w:rPr>
          <w:w w:val="101.69803394990808"/>
          <w:rFonts w:ascii="DejaVu Serif" w:hAnsi="DejaVu Serif" w:eastAsia="DejaVu Serif"/>
          <w:b/>
          <w:i w:val="0"/>
          <w:color w:val="333333"/>
          <w:sz w:val="17"/>
        </w:rPr>
        <w:t>EXPERIENCIA LABORAL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.0" w:type="dxa"/>
      </w:tblPr>
      <w:tblGrid>
        <w:gridCol w:w="3837"/>
        <w:gridCol w:w="3837"/>
        <w:gridCol w:w="3837"/>
      </w:tblGrid>
      <w:tr>
        <w:trPr>
          <w:trHeight w:hRule="exact" w:val="405"/>
        </w:trPr>
        <w:tc>
          <w:tcPr>
            <w:tcW w:type="dxa" w:w="2352"/>
            <w:tcBorders>
              <w:top w:sz="4.7999999999999545" w:val="single" w:color="#6666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4" w:after="0"/>
              <w:ind w:left="22" w:right="0" w:firstLine="0"/>
              <w:jc w:val="left"/>
            </w:pPr>
            <w:r>
              <w:rPr>
                <w:w w:val="101.69803394990808"/>
                <w:rFonts w:ascii="DejaVu Serif" w:hAnsi="DejaVu Serif" w:eastAsia="DejaVu Serif"/>
                <w:b/>
                <w:i w:val="0"/>
                <w:color w:val="333333"/>
                <w:sz w:val="17"/>
              </w:rPr>
              <w:t xml:space="preserve">Asistente Técnico </w:t>
            </w:r>
          </w:p>
        </w:tc>
        <w:tc>
          <w:tcPr>
            <w:tcW w:type="dxa" w:w="7260"/>
            <w:tcBorders>
              <w:top w:sz="4.7999999999999545" w:val="single" w:color="#6666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6" w:after="0"/>
              <w:ind w:left="566" w:right="0" w:firstLine="0"/>
              <w:jc w:val="left"/>
            </w:pPr>
            <w:r>
              <w:rPr>
                <w:w w:val="101.69803394990808"/>
                <w:rFonts w:ascii="DejaVu Serif" w:hAnsi="DejaVu Serif" w:eastAsia="DejaVu Serif"/>
                <w:b w:val="0"/>
                <w:i w:val="0"/>
                <w:color w:val="333333"/>
                <w:sz w:val="17"/>
              </w:rPr>
              <w:t>ENCARGADO DE ARMAR Y SOLUCIONAR PROBLEMAS RELACIONADOS</w:t>
            </w:r>
          </w:p>
        </w:tc>
        <w:tc>
          <w:tcPr>
            <w:tcW w:type="dxa" w:w="1694"/>
            <w:tcBorders>
              <w:top w:sz="4.7999999999999545" w:val="single" w:color="#6666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0" w:right="0" w:firstLine="0"/>
              <w:jc w:val="center"/>
            </w:pPr>
            <w:r>
              <w:rPr>
                <w:w w:val="101.69803394990808"/>
                <w:rFonts w:ascii="DejaVu Serif" w:hAnsi="DejaVu Serif" w:eastAsia="DejaVu Serif"/>
                <w:b/>
                <w:i w:val="0"/>
                <w:color w:val="333333"/>
                <w:sz w:val="17"/>
              </w:rPr>
              <w:t>Mar 2020 - Abr</w:t>
            </w:r>
          </w:p>
        </w:tc>
      </w:tr>
      <w:tr>
        <w:trPr>
          <w:trHeight w:hRule="exact" w:val="201"/>
        </w:trPr>
        <w:tc>
          <w:tcPr>
            <w:tcW w:type="dxa" w:w="23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2" w:right="0" w:firstLine="0"/>
              <w:jc w:val="left"/>
            </w:pPr>
            <w:r>
              <w:rPr>
                <w:w w:val="101.69803394990808"/>
                <w:rFonts w:ascii="DejaVu Serif" w:hAnsi="DejaVu Serif" w:eastAsia="DejaVu Serif"/>
                <w:b w:val="0"/>
                <w:i w:val="0"/>
                <w:color w:val="333333"/>
                <w:sz w:val="17"/>
              </w:rPr>
              <w:t>PROYTEL</w:t>
            </w:r>
          </w:p>
        </w:tc>
        <w:tc>
          <w:tcPr>
            <w:tcW w:type="dxa" w:w="7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66" w:right="0" w:firstLine="0"/>
              <w:jc w:val="left"/>
            </w:pPr>
            <w:r>
              <w:rPr>
                <w:w w:val="101.69803394990808"/>
                <w:rFonts w:ascii="DejaVu Serif" w:hAnsi="DejaVu Serif" w:eastAsia="DejaVu Serif"/>
                <w:b w:val="0"/>
                <w:i w:val="0"/>
                <w:color w:val="333333"/>
                <w:sz w:val="17"/>
              </w:rPr>
              <w:t>A LAS ALARMAS QUE MANEJABA LA EMPRESA, ADEMÁS DE AYUDAR</w:t>
            </w:r>
          </w:p>
        </w:tc>
        <w:tc>
          <w:tcPr>
            <w:tcW w:type="dxa" w:w="16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92" w:firstLine="0"/>
              <w:jc w:val="right"/>
            </w:pPr>
            <w:r>
              <w:rPr>
                <w:w w:val="101.69803394990808"/>
                <w:rFonts w:ascii="DejaVu Serif" w:hAnsi="DejaVu Serif" w:eastAsia="DejaVu Serif"/>
                <w:b/>
                <w:i w:val="0"/>
                <w:color w:val="333333"/>
                <w:sz w:val="17"/>
              </w:rPr>
              <w:t>2020</w:t>
            </w:r>
          </w:p>
        </w:tc>
      </w:tr>
      <w:tr>
        <w:trPr>
          <w:trHeight w:hRule="exact" w:val="216"/>
        </w:trPr>
        <w:tc>
          <w:tcPr>
            <w:tcW w:type="dxa" w:w="3837"/>
            <w:vMerge/>
            <w:tcBorders/>
          </w:tcPr>
          <w:p/>
        </w:tc>
        <w:tc>
          <w:tcPr>
            <w:tcW w:type="dxa" w:w="7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66" w:right="0" w:firstLine="0"/>
              <w:jc w:val="left"/>
            </w:pPr>
            <w:r>
              <w:rPr>
                <w:w w:val="101.69803394990808"/>
                <w:rFonts w:ascii="DejaVu Serif" w:hAnsi="DejaVu Serif" w:eastAsia="DejaVu Serif"/>
                <w:b w:val="0"/>
                <w:i w:val="0"/>
                <w:color w:val="333333"/>
                <w:sz w:val="17"/>
              </w:rPr>
              <w:t>EN LAS INSTALACIONES EN TERRENO. TAMBIÉN AYUDABA EN LA</w:t>
            </w:r>
          </w:p>
        </w:tc>
        <w:tc>
          <w:tcPr>
            <w:tcW w:type="dxa" w:w="38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0" w:after="60"/>
        <w:ind w:left="0" w:right="4792" w:firstLine="0"/>
        <w:jc w:val="right"/>
      </w:pPr>
      <w:r>
        <w:rPr>
          <w:w w:val="101.69803394990808"/>
          <w:rFonts w:ascii="DejaVu Serif" w:hAnsi="DejaVu Serif" w:eastAsia="DejaVu Serif"/>
          <w:b w:val="0"/>
          <w:i w:val="0"/>
          <w:color w:val="333333"/>
          <w:sz w:val="17"/>
        </w:rPr>
        <w:t>PROGRAMACIÓN DE DICHAS ALARMAS.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3.999999999999986" w:type="dxa"/>
      </w:tblPr>
      <w:tblGrid>
        <w:gridCol w:w="3837"/>
        <w:gridCol w:w="3837"/>
        <w:gridCol w:w="3837"/>
      </w:tblGrid>
      <w:tr>
        <w:trPr>
          <w:trHeight w:hRule="exact" w:val="280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6" w:after="0"/>
              <w:ind w:left="70" w:right="0" w:firstLine="0"/>
              <w:jc w:val="left"/>
            </w:pPr>
            <w:r>
              <w:rPr>
                <w:w w:val="101.69803394990808"/>
                <w:rFonts w:ascii="DejaVu Serif" w:hAnsi="DejaVu Serif" w:eastAsia="DejaVu Serif"/>
                <w:b/>
                <w:i w:val="0"/>
                <w:color w:val="333333"/>
                <w:sz w:val="17"/>
              </w:rPr>
              <w:t xml:space="preserve">Practicante o novato </w:t>
            </w:r>
          </w:p>
        </w:tc>
        <w:tc>
          <w:tcPr>
            <w:tcW w:type="dxa" w:w="7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426" w:right="0" w:firstLine="0"/>
              <w:jc w:val="left"/>
            </w:pPr>
            <w:r>
              <w:rPr>
                <w:w w:val="101.69803394990808"/>
                <w:rFonts w:ascii="DejaVu Serif" w:hAnsi="DejaVu Serif" w:eastAsia="DejaVu Serif"/>
                <w:b w:val="0"/>
                <w:i w:val="0"/>
                <w:color w:val="333333"/>
                <w:sz w:val="17"/>
              </w:rPr>
              <w:t>ARMADO Y MANTENCIÓN DE LAS ALARMAS REQUERIDAS, ADEMÁS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w w:val="101.69803394990808"/>
                <w:rFonts w:ascii="DejaVu Serif" w:hAnsi="DejaVu Serif" w:eastAsia="DejaVu Serif"/>
                <w:b/>
                <w:i w:val="0"/>
                <w:color w:val="333333"/>
                <w:sz w:val="17"/>
              </w:rPr>
              <w:t>Ene 2020 - Mar</w:t>
            </w:r>
          </w:p>
        </w:tc>
      </w:tr>
      <w:tr>
        <w:trPr>
          <w:trHeight w:hRule="exact" w:val="200"/>
        </w:trPr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0" w:right="0" w:firstLine="0"/>
              <w:jc w:val="left"/>
            </w:pPr>
            <w:r>
              <w:rPr>
                <w:w w:val="101.69803394990808"/>
                <w:rFonts w:ascii="DejaVu Serif" w:hAnsi="DejaVu Serif" w:eastAsia="DejaVu Serif"/>
                <w:b w:val="0"/>
                <w:i w:val="0"/>
                <w:color w:val="333333"/>
                <w:sz w:val="17"/>
              </w:rPr>
              <w:t>PROYTEL</w:t>
            </w:r>
          </w:p>
        </w:tc>
        <w:tc>
          <w:tcPr>
            <w:tcW w:type="dxa" w:w="7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26" w:right="0" w:firstLine="0"/>
              <w:jc w:val="left"/>
            </w:pPr>
            <w:r>
              <w:rPr>
                <w:w w:val="101.69803394990808"/>
                <w:rFonts w:ascii="DejaVu Serif" w:hAnsi="DejaVu Serif" w:eastAsia="DejaVu Serif"/>
                <w:b w:val="0"/>
                <w:i w:val="0"/>
                <w:color w:val="333333"/>
                <w:sz w:val="17"/>
              </w:rPr>
              <w:t>DE APOYO A TÉCNICOS PARA LAS INSTALACIONES O COMUNICACIÓN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98" w:firstLine="0"/>
              <w:jc w:val="right"/>
            </w:pPr>
            <w:r>
              <w:rPr>
                <w:w w:val="101.69803394990808"/>
                <w:rFonts w:ascii="DejaVu Serif" w:hAnsi="DejaVu Serif" w:eastAsia="DejaVu Serif"/>
                <w:b/>
                <w:i w:val="0"/>
                <w:color w:val="333333"/>
                <w:sz w:val="17"/>
              </w:rPr>
              <w:t>2020</w:t>
            </w:r>
          </w:p>
        </w:tc>
      </w:tr>
      <w:tr>
        <w:trPr>
          <w:trHeight w:hRule="exact" w:val="44"/>
        </w:trPr>
        <w:tc>
          <w:tcPr>
            <w:tcW w:type="dxa" w:w="3837"/>
            <w:vMerge/>
            <w:tcBorders/>
          </w:tcPr>
          <w:p/>
        </w:tc>
        <w:tc>
          <w:tcPr>
            <w:tcW w:type="dxa" w:w="7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426" w:right="0" w:firstLine="0"/>
              <w:jc w:val="left"/>
            </w:pPr>
            <w:r>
              <w:rPr>
                <w:w w:val="101.69803394990808"/>
                <w:rFonts w:ascii="DejaVu Serif" w:hAnsi="DejaVu Serif" w:eastAsia="DejaVu Serif"/>
                <w:b w:val="0"/>
                <w:i w:val="0"/>
                <w:color w:val="333333"/>
                <w:sz w:val="17"/>
              </w:rPr>
              <w:t>CON EL CLIENTE.</w:t>
            </w:r>
          </w:p>
        </w:tc>
        <w:tc>
          <w:tcPr>
            <w:tcW w:type="dxa" w:w="383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70" w:right="0" w:firstLine="0"/>
              <w:jc w:val="left"/>
            </w:pPr>
            <w:r>
              <w:rPr>
                <w:w w:val="101.69803394990808"/>
                <w:rFonts w:ascii="DejaVu Serif" w:hAnsi="DejaVu Serif" w:eastAsia="DejaVu Serif"/>
                <w:b w:val="0"/>
                <w:i w:val="0"/>
                <w:color w:val="333333"/>
                <w:sz w:val="17"/>
              </w:rPr>
              <w:t>(Práctica)</w:t>
            </w:r>
          </w:p>
        </w:tc>
        <w:tc>
          <w:tcPr>
            <w:tcW w:type="dxa" w:w="3837"/>
            <w:vMerge/>
            <w:tcBorders/>
          </w:tcPr>
          <w:p/>
        </w:tc>
        <w:tc>
          <w:tcPr>
            <w:tcW w:type="dxa" w:w="38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266" w:after="6"/>
        <w:ind w:left="92" w:right="0" w:firstLine="0"/>
        <w:jc w:val="left"/>
      </w:pPr>
      <w:r>
        <w:rPr>
          <w:w w:val="101.69803394990808"/>
          <w:rFonts w:ascii="DejaVu Serif" w:hAnsi="DejaVu Serif" w:eastAsia="DejaVu Serif"/>
          <w:b/>
          <w:i w:val="0"/>
          <w:color w:val="333333"/>
          <w:sz w:val="17"/>
        </w:rPr>
        <w:t>FORMACIÓN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.0" w:type="dxa"/>
      </w:tblPr>
      <w:tblGrid>
        <w:gridCol w:w="3837"/>
        <w:gridCol w:w="3837"/>
        <w:gridCol w:w="3837"/>
      </w:tblGrid>
      <w:tr>
        <w:trPr>
          <w:trHeight w:hRule="exact" w:val="400"/>
        </w:trPr>
        <w:tc>
          <w:tcPr>
            <w:tcW w:type="dxa" w:w="2612"/>
            <w:tcBorders>
              <w:top w:sz="4.0" w:val="single" w:color="#66666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22" w:right="0" w:firstLine="0"/>
              <w:jc w:val="left"/>
            </w:pPr>
            <w:r>
              <w:rPr>
                <w:w w:val="101.69803394990808"/>
                <w:rFonts w:ascii="DejaVu Serif" w:hAnsi="DejaVu Serif" w:eastAsia="DejaVu Serif"/>
                <w:b/>
                <w:i w:val="0"/>
                <w:color w:val="333333"/>
                <w:sz w:val="17"/>
              </w:rPr>
              <w:t>Duoc UC, Chile - PLAZA</w:t>
            </w:r>
          </w:p>
        </w:tc>
        <w:tc>
          <w:tcPr>
            <w:tcW w:type="dxa" w:w="5380"/>
            <w:tcBorders>
              <w:top w:sz="4.0" w:val="single" w:color="#66666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306" w:right="0" w:firstLine="0"/>
              <w:jc w:val="left"/>
            </w:pPr>
            <w:r>
              <w:rPr>
                <w:w w:val="101.69803394990808"/>
                <w:rFonts w:ascii="DejaVu Serif" w:hAnsi="DejaVu Serif" w:eastAsia="DejaVu Serif"/>
                <w:b w:val="0"/>
                <w:i w:val="0"/>
                <w:color w:val="333333"/>
                <w:sz w:val="17"/>
              </w:rPr>
              <w:t>DESARROLLO DE APLICACIONES</w:t>
            </w:r>
          </w:p>
        </w:tc>
        <w:tc>
          <w:tcPr>
            <w:tcW w:type="dxa" w:w="3314"/>
            <w:tcBorders>
              <w:top w:sz="4.0" w:val="single" w:color="#66666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2" w:after="0"/>
              <w:ind w:left="0" w:right="92" w:firstLine="0"/>
              <w:jc w:val="right"/>
            </w:pPr>
            <w:r>
              <w:rPr>
                <w:w w:val="101.69803394990808"/>
                <w:rFonts w:ascii="DejaVu Serif" w:hAnsi="DejaVu Serif" w:eastAsia="DejaVu Serif"/>
                <w:b/>
                <w:i w:val="0"/>
                <w:color w:val="333333"/>
                <w:sz w:val="17"/>
              </w:rPr>
              <w:t>Mar 2025</w:t>
            </w:r>
          </w:p>
        </w:tc>
      </w:tr>
      <w:tr>
        <w:trPr>
          <w:trHeight w:hRule="exact" w:val="282"/>
        </w:trPr>
        <w:tc>
          <w:tcPr>
            <w:tcW w:type="dxa" w:w="261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2" w:right="0" w:firstLine="0"/>
              <w:jc w:val="left"/>
            </w:pPr>
            <w:r>
              <w:rPr>
                <w:w w:val="101.69803394990808"/>
                <w:rFonts w:ascii="DejaVu Serif" w:hAnsi="DejaVu Serif" w:eastAsia="DejaVu Serif"/>
                <w:b/>
                <w:i w:val="0"/>
                <w:color w:val="333333"/>
                <w:sz w:val="17"/>
              </w:rPr>
              <w:t xml:space="preserve">VESPUCIO </w:t>
            </w:r>
            <w:r>
              <w:drawing>
                <wp:inline xmlns:a="http://schemas.openxmlformats.org/drawingml/2006/main" xmlns:pic="http://schemas.openxmlformats.org/drawingml/2006/picture">
                  <wp:extent cx="146050" cy="1460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306" w:right="0" w:firstLine="0"/>
              <w:jc w:val="left"/>
            </w:pPr>
            <w:r>
              <w:rPr>
                <w:w w:val="101.69803394990808"/>
                <w:rFonts w:ascii="DejaVu Serif" w:hAnsi="DejaVu Serif" w:eastAsia="DejaVu Serif"/>
                <w:b w:val="0"/>
                <w:i w:val="0"/>
                <w:color w:val="333333"/>
                <w:sz w:val="17"/>
              </w:rPr>
              <w:t>INGENIERÍA EN INFORMÁTICA</w:t>
            </w:r>
          </w:p>
        </w:tc>
        <w:tc>
          <w:tcPr>
            <w:tcW w:type="dxa" w:w="33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92" w:firstLine="0"/>
              <w:jc w:val="right"/>
            </w:pPr>
            <w:r>
              <w:rPr>
                <w:w w:val="101.69803394990808"/>
                <w:rFonts w:ascii="DejaVu Serif" w:hAnsi="DejaVu Serif" w:eastAsia="DejaVu Serif"/>
                <w:b/>
                <w:i w:val="0"/>
                <w:color w:val="333333"/>
                <w:sz w:val="17"/>
              </w:rPr>
              <w:t>(Estudiante)</w:t>
            </w:r>
          </w:p>
        </w:tc>
      </w:tr>
      <w:tr>
        <w:trPr>
          <w:trHeight w:hRule="exact" w:val="42"/>
        </w:trPr>
        <w:tc>
          <w:tcPr>
            <w:tcW w:type="dxa" w:w="3837"/>
            <w:vMerge/>
            <w:tcBorders/>
          </w:tcPr>
          <w:p/>
        </w:tc>
        <w:tc>
          <w:tcPr>
            <w:tcW w:type="dxa" w:w="3837"/>
            <w:vMerge/>
            <w:tcBorders/>
          </w:tcPr>
          <w:p/>
        </w:tc>
        <w:tc>
          <w:tcPr>
            <w:tcW w:type="dxa" w:w="331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0" w:right="92" w:firstLine="0"/>
              <w:jc w:val="right"/>
            </w:pPr>
            <w:r>
              <w:rPr>
                <w:w w:val="101.69803394990808"/>
                <w:rFonts w:ascii="DejaVu Serif" w:hAnsi="DejaVu Serif" w:eastAsia="DejaVu Serif"/>
                <w:b/>
                <w:i w:val="0"/>
                <w:color w:val="333333"/>
                <w:sz w:val="17"/>
              </w:rPr>
              <w:t>Mar 2020 -</w:t>
            </w:r>
          </w:p>
        </w:tc>
      </w:tr>
      <w:tr>
        <w:trPr>
          <w:trHeight w:hRule="exact" w:val="258"/>
        </w:trPr>
        <w:tc>
          <w:tcPr>
            <w:tcW w:type="dxa" w:w="26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4" w:after="0"/>
              <w:ind w:left="22" w:right="0" w:firstLine="0"/>
              <w:jc w:val="left"/>
            </w:pPr>
            <w:r>
              <w:rPr>
                <w:w w:val="101.69803394990808"/>
                <w:rFonts w:ascii="DejaVu Serif" w:hAnsi="DejaVu Serif" w:eastAsia="DejaVu Serif"/>
                <w:b/>
                <w:i w:val="0"/>
                <w:color w:val="333333"/>
                <w:sz w:val="17"/>
              </w:rPr>
              <w:t>Duoc UC, Chile - PLAZA</w:t>
            </w:r>
          </w:p>
        </w:tc>
        <w:tc>
          <w:tcPr>
            <w:tcW w:type="dxa" w:w="3837"/>
            <w:vMerge/>
            <w:tcBorders/>
          </w:tcPr>
          <w:p/>
        </w:tc>
        <w:tc>
          <w:tcPr>
            <w:tcW w:type="dxa" w:w="383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61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22" w:right="0" w:firstLine="0"/>
              <w:jc w:val="left"/>
            </w:pPr>
            <w:r>
              <w:rPr>
                <w:w w:val="101.69803394990808"/>
                <w:rFonts w:ascii="DejaVu Serif" w:hAnsi="DejaVu Serif" w:eastAsia="DejaVu Serif"/>
                <w:b/>
                <w:i w:val="0"/>
                <w:color w:val="333333"/>
                <w:sz w:val="17"/>
              </w:rPr>
              <w:t xml:space="preserve">VESPUCIO </w:t>
            </w:r>
            <w:r>
              <w:drawing>
                <wp:inline xmlns:a="http://schemas.openxmlformats.org/drawingml/2006/main" xmlns:pic="http://schemas.openxmlformats.org/drawingml/2006/picture">
                  <wp:extent cx="146050" cy="1460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8" w:after="0"/>
              <w:ind w:left="306" w:right="0" w:firstLine="0"/>
              <w:jc w:val="left"/>
            </w:pPr>
            <w:r>
              <w:rPr>
                <w:w w:val="101.69803394990808"/>
                <w:rFonts w:ascii="DejaVu Serif" w:hAnsi="DejaVu Serif" w:eastAsia="DejaVu Serif"/>
                <w:b w:val="0"/>
                <w:i w:val="0"/>
                <w:color w:val="333333"/>
                <w:sz w:val="17"/>
              </w:rPr>
              <w:t>Educación media</w:t>
            </w:r>
          </w:p>
        </w:tc>
        <w:tc>
          <w:tcPr>
            <w:tcW w:type="dxa" w:w="33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92" w:firstLine="0"/>
              <w:jc w:val="right"/>
            </w:pPr>
            <w:r>
              <w:rPr>
                <w:w w:val="101.69803394990808"/>
                <w:rFonts w:ascii="DejaVu Serif" w:hAnsi="DejaVu Serif" w:eastAsia="DejaVu Serif"/>
                <w:b/>
                <w:i w:val="0"/>
                <w:color w:val="333333"/>
                <w:sz w:val="17"/>
              </w:rPr>
              <w:t>(Estudiante)</w:t>
            </w:r>
          </w:p>
        </w:tc>
      </w:tr>
      <w:tr>
        <w:trPr>
          <w:trHeight w:hRule="exact" w:val="44"/>
        </w:trPr>
        <w:tc>
          <w:tcPr>
            <w:tcW w:type="dxa" w:w="3837"/>
            <w:vMerge/>
            <w:tcBorders/>
          </w:tcPr>
          <w:p/>
        </w:tc>
        <w:tc>
          <w:tcPr>
            <w:tcW w:type="dxa" w:w="3837"/>
            <w:vMerge/>
            <w:tcBorders/>
          </w:tcPr>
          <w:p/>
        </w:tc>
        <w:tc>
          <w:tcPr>
            <w:tcW w:type="dxa" w:w="331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92" w:firstLine="0"/>
              <w:jc w:val="right"/>
            </w:pPr>
            <w:r>
              <w:rPr>
                <w:w w:val="101.69803394990808"/>
                <w:rFonts w:ascii="DejaVu Serif" w:hAnsi="DejaVu Serif" w:eastAsia="DejaVu Serif"/>
                <w:b/>
                <w:i w:val="0"/>
                <w:color w:val="333333"/>
                <w:sz w:val="17"/>
              </w:rPr>
              <w:t>2016 - 2019</w:t>
            </w:r>
          </w:p>
        </w:tc>
      </w:tr>
      <w:tr>
        <w:trPr>
          <w:trHeight w:hRule="exact" w:val="296"/>
        </w:trPr>
        <w:tc>
          <w:tcPr>
            <w:tcW w:type="dxa" w:w="26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22" w:right="0" w:firstLine="0"/>
              <w:jc w:val="left"/>
            </w:pPr>
            <w:r>
              <w:rPr>
                <w:w w:val="101.69803394990808"/>
                <w:rFonts w:ascii="DejaVu Serif" w:hAnsi="DejaVu Serif" w:eastAsia="DejaVu Serif"/>
                <w:b/>
                <w:i w:val="0"/>
                <w:color w:val="333333"/>
                <w:sz w:val="17"/>
              </w:rPr>
              <w:t>Liceo Industrial Ramón</w:t>
            </w:r>
          </w:p>
        </w:tc>
        <w:tc>
          <w:tcPr>
            <w:tcW w:type="dxa" w:w="3837"/>
            <w:vMerge/>
            <w:tcBorders/>
          </w:tcPr>
          <w:p/>
        </w:tc>
        <w:tc>
          <w:tcPr>
            <w:tcW w:type="dxa" w:w="38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4" w:after="0"/>
        <w:ind w:left="114" w:right="8640" w:firstLine="0"/>
        <w:jc w:val="left"/>
      </w:pPr>
      <w:r>
        <w:rPr>
          <w:w w:val="101.69803394990808"/>
          <w:rFonts w:ascii="DejaVu Serif" w:hAnsi="DejaVu Serif" w:eastAsia="DejaVu Serif"/>
          <w:b/>
          <w:i w:val="0"/>
          <w:color w:val="333333"/>
          <w:sz w:val="17"/>
        </w:rPr>
        <w:t xml:space="preserve">Barro Lucos " Eletrotecnia", </w:t>
      </w:r>
      <w:r>
        <w:br/>
      </w:r>
      <w:r>
        <w:rPr>
          <w:w w:val="101.69803394990808"/>
          <w:rFonts w:ascii="DejaVu Serif" w:hAnsi="DejaVu Serif" w:eastAsia="DejaVu Serif"/>
          <w:b/>
          <w:i w:val="0"/>
          <w:color w:val="333333"/>
          <w:sz w:val="17"/>
        </w:rPr>
        <w:t>Chile</w:t>
      </w:r>
    </w:p>
    <w:p>
      <w:pPr>
        <w:autoSpaceDN w:val="0"/>
        <w:autoSpaceDE w:val="0"/>
        <w:widowControl/>
        <w:spacing w:line="242" w:lineRule="auto" w:before="328" w:after="4"/>
        <w:ind w:left="92" w:right="0" w:firstLine="0"/>
        <w:jc w:val="left"/>
      </w:pPr>
      <w:r>
        <w:rPr>
          <w:w w:val="101.69803394990808"/>
          <w:rFonts w:ascii="DejaVu Serif" w:hAnsi="DejaVu Serif" w:eastAsia="DejaVu Serif"/>
          <w:b/>
          <w:i w:val="0"/>
          <w:color w:val="333333"/>
          <w:sz w:val="17"/>
        </w:rPr>
        <w:t>INFORMACIÓN ADICIONAL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.0" w:type="dxa"/>
      </w:tblPr>
      <w:tblGrid>
        <w:gridCol w:w="5755"/>
        <w:gridCol w:w="5755"/>
      </w:tblGrid>
      <w:tr>
        <w:trPr>
          <w:trHeight w:hRule="exact" w:val="424"/>
        </w:trPr>
        <w:tc>
          <w:tcPr>
            <w:tcW w:type="dxa" w:w="6252"/>
            <w:tcBorders>
              <w:top w:sz="4.800000000000182" w:val="single" w:color="#6666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6" w:after="0"/>
              <w:ind w:left="22" w:right="0" w:firstLine="0"/>
              <w:jc w:val="left"/>
            </w:pPr>
            <w:r>
              <w:rPr>
                <w:w w:val="101.69803394990808"/>
                <w:rFonts w:ascii="DejaVu Serif" w:hAnsi="DejaVu Serif" w:eastAsia="DejaVu Serif"/>
                <w:b/>
                <w:i w:val="0"/>
                <w:color w:val="333333"/>
                <w:sz w:val="17"/>
              </w:rPr>
              <w:t>Certificado en Calidad de</w:t>
            </w:r>
          </w:p>
        </w:tc>
        <w:tc>
          <w:tcPr>
            <w:tcW w:type="dxa" w:w="5054"/>
            <w:tcBorders>
              <w:top w:sz="4.800000000000182" w:val="single" w:color="#6666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0" w:right="92" w:firstLine="0"/>
              <w:jc w:val="right"/>
            </w:pPr>
            <w:r>
              <w:rPr>
                <w:w w:val="101.69803394990808"/>
                <w:rFonts w:ascii="DejaVu Serif" w:hAnsi="DejaVu Serif" w:eastAsia="DejaVu Serif"/>
                <w:b/>
                <w:i w:val="0"/>
                <w:color w:val="333333"/>
                <w:sz w:val="17"/>
              </w:rPr>
              <w:t>2022 - 2022</w:t>
            </w:r>
          </w:p>
        </w:tc>
      </w:tr>
    </w:tbl>
    <w:p>
      <w:pPr>
        <w:autoSpaceDN w:val="0"/>
        <w:autoSpaceDE w:val="0"/>
        <w:widowControl/>
        <w:spacing w:line="240" w:lineRule="auto" w:before="2" w:after="0"/>
        <w:ind w:left="114" w:right="0" w:firstLine="0"/>
        <w:jc w:val="left"/>
      </w:pPr>
      <w:r>
        <w:rPr>
          <w:w w:val="101.69803394990808"/>
          <w:rFonts w:ascii="DejaVu Serif" w:hAnsi="DejaVu Serif" w:eastAsia="DejaVu Serif"/>
          <w:b/>
          <w:i w:val="0"/>
          <w:color w:val="333333"/>
          <w:sz w:val="17"/>
        </w:rPr>
        <w:t>Software</w:t>
      </w:r>
    </w:p>
    <w:p>
      <w:pPr>
        <w:autoSpaceDN w:val="0"/>
        <w:tabs>
          <w:tab w:pos="10152" w:val="left"/>
        </w:tabs>
        <w:autoSpaceDE w:val="0"/>
        <w:widowControl/>
        <w:spacing w:line="283" w:lineRule="auto" w:before="120" w:after="0"/>
        <w:ind w:left="114" w:right="0" w:firstLine="0"/>
        <w:jc w:val="left"/>
      </w:pPr>
      <w:r>
        <w:rPr>
          <w:w w:val="101.69803394990808"/>
          <w:rFonts w:ascii="DejaVu Serif" w:hAnsi="DejaVu Serif" w:eastAsia="DejaVu Serif"/>
          <w:b/>
          <w:i w:val="0"/>
          <w:color w:val="333333"/>
          <w:sz w:val="17"/>
        </w:rPr>
        <w:t xml:space="preserve">Certificado Internacional en </w:t>
      </w:r>
      <w:r>
        <w:tab/>
      </w:r>
      <w:r>
        <w:rPr>
          <w:w w:val="101.69803394990808"/>
          <w:rFonts w:ascii="DejaVu Serif" w:hAnsi="DejaVu Serif" w:eastAsia="DejaVu Serif"/>
          <w:b/>
          <w:i w:val="0"/>
          <w:color w:val="333333"/>
          <w:sz w:val="17"/>
        </w:rPr>
        <w:t>2020 - 2023</w:t>
      </w:r>
    </w:p>
    <w:p>
      <w:pPr>
        <w:autoSpaceDN w:val="0"/>
        <w:autoSpaceDE w:val="0"/>
        <w:widowControl/>
        <w:spacing w:line="240" w:lineRule="auto" w:before="16" w:after="0"/>
        <w:ind w:left="114" w:right="0" w:firstLine="0"/>
        <w:jc w:val="left"/>
      </w:pPr>
      <w:r>
        <w:rPr>
          <w:w w:val="101.69803394990808"/>
          <w:rFonts w:ascii="DejaVu Serif" w:hAnsi="DejaVu Serif" w:eastAsia="DejaVu Serif"/>
          <w:b/>
          <w:i w:val="0"/>
          <w:color w:val="333333"/>
          <w:sz w:val="17"/>
        </w:rPr>
        <w:t>Ingles Intermedio</w:t>
      </w:r>
    </w:p>
    <w:p>
      <w:pPr>
        <w:autoSpaceDN w:val="0"/>
        <w:tabs>
          <w:tab w:pos="10152" w:val="left"/>
        </w:tabs>
        <w:autoSpaceDE w:val="0"/>
        <w:widowControl/>
        <w:spacing w:line="283" w:lineRule="auto" w:before="120" w:after="0"/>
        <w:ind w:left="114" w:right="0" w:firstLine="0"/>
        <w:jc w:val="left"/>
      </w:pPr>
      <w:r>
        <w:rPr>
          <w:w w:val="101.69803394990808"/>
          <w:rFonts w:ascii="DejaVu Serif" w:hAnsi="DejaVu Serif" w:eastAsia="DejaVu Serif"/>
          <w:b/>
          <w:i w:val="0"/>
          <w:color w:val="333333"/>
          <w:sz w:val="17"/>
        </w:rPr>
        <w:t xml:space="preserve">Certificado de Arquitectura </w:t>
      </w:r>
      <w:r>
        <w:tab/>
      </w:r>
      <w:r>
        <w:rPr>
          <w:w w:val="101.69803394990808"/>
          <w:rFonts w:ascii="DejaVu Serif" w:hAnsi="DejaVu Serif" w:eastAsia="DejaVu Serif"/>
          <w:b/>
          <w:i w:val="0"/>
          <w:color w:val="333333"/>
          <w:sz w:val="17"/>
        </w:rPr>
        <w:t>2020 - 2023</w:t>
      </w:r>
    </w:p>
    <w:p>
      <w:pPr>
        <w:autoSpaceDN w:val="0"/>
        <w:autoSpaceDE w:val="0"/>
        <w:widowControl/>
        <w:spacing w:line="242" w:lineRule="auto" w:before="16" w:after="0"/>
        <w:ind w:left="114" w:right="0" w:firstLine="0"/>
        <w:jc w:val="left"/>
      </w:pPr>
      <w:r>
        <w:rPr>
          <w:w w:val="101.69803394990808"/>
          <w:rFonts w:ascii="DejaVu Serif" w:hAnsi="DejaVu Serif" w:eastAsia="DejaVu Serif"/>
          <w:b/>
          <w:i w:val="0"/>
          <w:color w:val="333333"/>
          <w:sz w:val="17"/>
        </w:rPr>
        <w:t>de Software</w:t>
      </w:r>
    </w:p>
    <w:p>
      <w:pPr>
        <w:autoSpaceDN w:val="0"/>
        <w:tabs>
          <w:tab w:pos="10152" w:val="left"/>
        </w:tabs>
        <w:autoSpaceDE w:val="0"/>
        <w:widowControl/>
        <w:spacing w:line="283" w:lineRule="auto" w:before="118" w:after="0"/>
        <w:ind w:left="114" w:right="0" w:firstLine="0"/>
        <w:jc w:val="left"/>
      </w:pPr>
      <w:r>
        <w:rPr>
          <w:w w:val="101.69803394990808"/>
          <w:rFonts w:ascii="DejaVu Serif" w:hAnsi="DejaVu Serif" w:eastAsia="DejaVu Serif"/>
          <w:b/>
          <w:i w:val="0"/>
          <w:color w:val="333333"/>
          <w:sz w:val="17"/>
        </w:rPr>
        <w:t xml:space="preserve">Certificación en Análisis y </w:t>
      </w:r>
      <w:r>
        <w:tab/>
      </w:r>
      <w:r>
        <w:rPr>
          <w:w w:val="101.69803394990808"/>
          <w:rFonts w:ascii="DejaVu Serif" w:hAnsi="DejaVu Serif" w:eastAsia="DejaVu Serif"/>
          <w:b/>
          <w:i w:val="0"/>
          <w:color w:val="333333"/>
          <w:sz w:val="17"/>
        </w:rPr>
        <w:t>2020 - 2022</w:t>
      </w:r>
    </w:p>
    <w:p>
      <w:pPr>
        <w:autoSpaceDN w:val="0"/>
        <w:autoSpaceDE w:val="0"/>
        <w:widowControl/>
        <w:spacing w:line="254" w:lineRule="auto" w:before="16" w:after="0"/>
        <w:ind w:left="114" w:right="9838" w:firstLine="0"/>
        <w:jc w:val="both"/>
      </w:pPr>
      <w:r>
        <w:rPr>
          <w:w w:val="101.69803394990808"/>
          <w:rFonts w:ascii="DejaVu Serif" w:hAnsi="DejaVu Serif" w:eastAsia="DejaVu Serif"/>
          <w:b/>
          <w:i w:val="0"/>
          <w:color w:val="333333"/>
          <w:sz w:val="17"/>
        </w:rPr>
        <w:t xml:space="preserve">Planificación de </w:t>
      </w:r>
      <w:r>
        <w:br/>
      </w:r>
      <w:r>
        <w:rPr>
          <w:w w:val="101.69803394990808"/>
          <w:rFonts w:ascii="DejaVu Serif" w:hAnsi="DejaVu Serif" w:eastAsia="DejaVu Serif"/>
          <w:b/>
          <w:i w:val="0"/>
          <w:color w:val="333333"/>
          <w:sz w:val="17"/>
        </w:rPr>
        <w:t xml:space="preserve">Requerimientos </w:t>
      </w:r>
      <w:r>
        <w:br/>
      </w:r>
      <w:r>
        <w:rPr>
          <w:w w:val="101.69803394990808"/>
          <w:rFonts w:ascii="DejaVu Serif" w:hAnsi="DejaVu Serif" w:eastAsia="DejaVu Serif"/>
          <w:b/>
          <w:i w:val="0"/>
          <w:color w:val="333333"/>
          <w:sz w:val="17"/>
        </w:rPr>
        <w:t>Informáticos</w:t>
      </w:r>
    </w:p>
    <w:p>
      <w:pPr>
        <w:autoSpaceDN w:val="0"/>
        <w:tabs>
          <w:tab w:pos="10152" w:val="left"/>
        </w:tabs>
        <w:autoSpaceDE w:val="0"/>
        <w:widowControl/>
        <w:spacing w:line="283" w:lineRule="auto" w:before="118" w:after="0"/>
        <w:ind w:left="114" w:right="0" w:firstLine="0"/>
        <w:jc w:val="left"/>
      </w:pPr>
      <w:r>
        <w:rPr>
          <w:w w:val="101.69803394990808"/>
          <w:rFonts w:ascii="DejaVu Serif" w:hAnsi="DejaVu Serif" w:eastAsia="DejaVu Serif"/>
          <w:b/>
          <w:i w:val="0"/>
          <w:color w:val="333333"/>
          <w:sz w:val="17"/>
        </w:rPr>
        <w:t xml:space="preserve">Certificación en Análisis y </w:t>
      </w:r>
      <w:r>
        <w:tab/>
      </w:r>
      <w:r>
        <w:rPr>
          <w:w w:val="101.69803394990808"/>
          <w:rFonts w:ascii="DejaVu Serif" w:hAnsi="DejaVu Serif" w:eastAsia="DejaVu Serif"/>
          <w:b/>
          <w:i w:val="0"/>
          <w:color w:val="333333"/>
          <w:sz w:val="17"/>
        </w:rPr>
        <w:t>2020 - 2022</w:t>
      </w:r>
    </w:p>
    <w:p>
      <w:pPr>
        <w:autoSpaceDN w:val="0"/>
        <w:autoSpaceDE w:val="0"/>
        <w:widowControl/>
        <w:spacing w:line="252" w:lineRule="auto" w:before="16" w:after="0"/>
        <w:ind w:left="114" w:right="8928" w:firstLine="0"/>
        <w:jc w:val="left"/>
      </w:pPr>
      <w:r>
        <w:rPr>
          <w:w w:val="101.69803394990808"/>
          <w:rFonts w:ascii="DejaVu Serif" w:hAnsi="DejaVu Serif" w:eastAsia="DejaVu Serif"/>
          <w:b/>
          <w:i w:val="0"/>
          <w:color w:val="333333"/>
          <w:sz w:val="17"/>
        </w:rPr>
        <w:t xml:space="preserve">Desarrollo de Modelo de </w:t>
      </w:r>
      <w:r>
        <w:br/>
      </w:r>
      <w:r>
        <w:rPr>
          <w:w w:val="101.69803394990808"/>
          <w:rFonts w:ascii="DejaVu Serif" w:hAnsi="DejaVu Serif" w:eastAsia="DejaVu Serif"/>
          <w:b/>
          <w:i w:val="0"/>
          <w:color w:val="333333"/>
          <w:sz w:val="17"/>
        </w:rPr>
        <w:t>datos</w:t>
      </w:r>
    </w:p>
    <w:p>
      <w:pPr>
        <w:autoSpaceDN w:val="0"/>
        <w:tabs>
          <w:tab w:pos="10152" w:val="left"/>
        </w:tabs>
        <w:autoSpaceDE w:val="0"/>
        <w:widowControl/>
        <w:spacing w:line="283" w:lineRule="auto" w:before="120" w:after="0"/>
        <w:ind w:left="114" w:right="0" w:firstLine="0"/>
        <w:jc w:val="left"/>
      </w:pPr>
      <w:r>
        <w:rPr>
          <w:w w:val="101.69803394990808"/>
          <w:rFonts w:ascii="DejaVu Serif" w:hAnsi="DejaVu Serif" w:eastAsia="DejaVu Serif"/>
          <w:b/>
          <w:i w:val="0"/>
          <w:color w:val="333333"/>
          <w:sz w:val="17"/>
        </w:rPr>
        <w:t xml:space="preserve">Certificación en </w:t>
      </w:r>
      <w:r>
        <w:tab/>
      </w:r>
      <w:r>
        <w:rPr>
          <w:w w:val="101.69803394990808"/>
          <w:rFonts w:ascii="DejaVu Serif" w:hAnsi="DejaVu Serif" w:eastAsia="DejaVu Serif"/>
          <w:b/>
          <w:i w:val="0"/>
          <w:color w:val="333333"/>
          <w:sz w:val="17"/>
        </w:rPr>
        <w:t>2020 - 2022</w:t>
      </w:r>
    </w:p>
    <w:p>
      <w:pPr>
        <w:autoSpaceDN w:val="0"/>
        <w:autoSpaceDE w:val="0"/>
        <w:widowControl/>
        <w:spacing w:line="240" w:lineRule="auto" w:before="16" w:after="0"/>
        <w:ind w:left="114" w:right="0" w:firstLine="0"/>
        <w:jc w:val="left"/>
      </w:pPr>
      <w:r>
        <w:rPr>
          <w:w w:val="101.69803394990808"/>
          <w:rFonts w:ascii="DejaVu Serif" w:hAnsi="DejaVu Serif" w:eastAsia="DejaVu Serif"/>
          <w:b/>
          <w:i w:val="0"/>
          <w:color w:val="333333"/>
          <w:sz w:val="17"/>
        </w:rPr>
        <w:t>Programación de Software</w:t>
      </w:r>
    </w:p>
    <w:p>
      <w:pPr>
        <w:autoSpaceDN w:val="0"/>
        <w:autoSpaceDE w:val="0"/>
        <w:widowControl/>
        <w:spacing w:line="242" w:lineRule="auto" w:before="328" w:after="0"/>
        <w:ind w:left="92" w:right="0" w:firstLine="0"/>
        <w:jc w:val="left"/>
      </w:pPr>
      <w:r>
        <w:rPr>
          <w:w w:val="101.69803394990808"/>
          <w:rFonts w:ascii="DejaVu Serif" w:hAnsi="DejaVu Serif" w:eastAsia="DejaVu Serif"/>
          <w:b/>
          <w:i w:val="0"/>
          <w:color w:val="333333"/>
          <w:sz w:val="17"/>
        </w:rPr>
        <w:t>HABILIDADES</w:t>
      </w:r>
    </w:p>
    <w:p>
      <w:pPr>
        <w:autoSpaceDN w:val="0"/>
        <w:autoSpaceDE w:val="0"/>
        <w:widowControl/>
        <w:spacing w:line="240" w:lineRule="auto" w:before="142" w:after="0"/>
        <w:ind w:left="92" w:right="0" w:firstLine="0"/>
        <w:jc w:val="left"/>
      </w:pPr>
      <w:r>
        <w:rPr>
          <w:rFonts w:ascii="DejaVu Serif" w:hAnsi="DejaVu Serif" w:eastAsia="DejaVu Serif"/>
          <w:b/>
          <w:i w:val="0"/>
          <w:color w:val="333333"/>
          <w:sz w:val="16"/>
        </w:rPr>
        <w:t>Comunicación verbal</w:t>
      </w:r>
      <w:r>
        <w:rPr>
          <w:rFonts w:ascii="DejaVu Serif" w:hAnsi="DejaVu Serif" w:eastAsia="DejaVu Serif"/>
          <w:b w:val="0"/>
          <w:i w:val="0"/>
          <w:color w:val="333333"/>
          <w:sz w:val="16"/>
        </w:rPr>
        <w:t xml:space="preserve"> ( intermedio ). </w:t>
      </w:r>
      <w:r>
        <w:rPr>
          <w:rFonts w:ascii="DejaVu Serif" w:hAnsi="DejaVu Serif" w:eastAsia="DejaVu Serif"/>
          <w:b/>
          <w:i w:val="0"/>
          <w:color w:val="333333"/>
          <w:sz w:val="16"/>
        </w:rPr>
        <w:t>Trabajo en equipo</w:t>
      </w:r>
      <w:r>
        <w:rPr>
          <w:rFonts w:ascii="DejaVu Serif" w:hAnsi="DejaVu Serif" w:eastAsia="DejaVu Serif"/>
          <w:b w:val="0"/>
          <w:i w:val="0"/>
          <w:color w:val="333333"/>
          <w:sz w:val="16"/>
        </w:rPr>
        <w:t xml:space="preserve"> ( intermedio ). </w:t>
      </w:r>
      <w:r>
        <w:rPr>
          <w:rFonts w:ascii="DejaVu Serif" w:hAnsi="DejaVu Serif" w:eastAsia="DejaVu Serif"/>
          <w:b/>
          <w:i w:val="0"/>
          <w:color w:val="333333"/>
          <w:sz w:val="16"/>
        </w:rPr>
        <w:t>Responsabilidad</w:t>
      </w:r>
      <w:r>
        <w:rPr>
          <w:rFonts w:ascii="DejaVu Serif" w:hAnsi="DejaVu Serif" w:eastAsia="DejaVu Serif"/>
          <w:b w:val="0"/>
          <w:i w:val="0"/>
          <w:color w:val="333333"/>
          <w:sz w:val="16"/>
        </w:rPr>
        <w:t xml:space="preserve"> ( avanzado ).</w:t>
      </w:r>
    </w:p>
    <w:p>
      <w:pPr>
        <w:autoSpaceDN w:val="0"/>
        <w:autoSpaceDE w:val="0"/>
        <w:widowControl/>
        <w:spacing w:line="240" w:lineRule="auto" w:before="250" w:after="0"/>
        <w:ind w:left="92" w:right="0" w:firstLine="0"/>
        <w:jc w:val="left"/>
      </w:pPr>
      <w:r>
        <w:rPr>
          <w:w w:val="101.69803394990808"/>
          <w:rFonts w:ascii="DejaVu Serif" w:hAnsi="DejaVu Serif" w:eastAsia="DejaVu Serif"/>
          <w:b/>
          <w:i w:val="0"/>
          <w:color w:val="333333"/>
          <w:sz w:val="17"/>
        </w:rPr>
        <w:t>FORTALEZAS</w:t>
      </w:r>
    </w:p>
    <w:p>
      <w:pPr>
        <w:autoSpaceDN w:val="0"/>
        <w:autoSpaceDE w:val="0"/>
        <w:widowControl/>
        <w:spacing w:line="238" w:lineRule="auto" w:before="134" w:after="0"/>
        <w:ind w:left="92" w:right="0" w:firstLine="0"/>
        <w:jc w:val="left"/>
      </w:pPr>
      <w:r>
        <w:rPr>
          <w:rFonts w:ascii="DejaVu Serif" w:hAnsi="DejaVu Serif" w:eastAsia="DejaVu Serif"/>
          <w:b w:val="0"/>
          <w:i w:val="0"/>
          <w:color w:val="333333"/>
          <w:sz w:val="16"/>
        </w:rPr>
        <w:t>Solución de problemas. Analítico. Planificación y orden. Orientado a resultados. Prudencia. Investigación.</w:t>
      </w:r>
    </w:p>
    <w:sectPr w:rsidR="00FC693F" w:rsidRPr="0006063C" w:rsidSect="00034616">
      <w:pgSz w:w="11900" w:h="16840"/>
      <w:pgMar w:top="98" w:right="194" w:bottom="1250" w:left="19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